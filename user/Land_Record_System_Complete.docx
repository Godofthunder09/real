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REQUIREMENT SPECIFICATION</w:t>
      </w:r>
    </w:p>
    <w:p>
      <w:pPr>
        <w:pStyle w:val="Heading2"/>
      </w:pPr>
      <w:r>
        <w:t>2.1 Functional Requirements</w:t>
      </w:r>
    </w:p>
    <w:p>
      <w:r>
        <w:t>1. Property Management:</w:t>
      </w:r>
    </w:p>
    <w:p>
      <w:r>
        <w:t xml:space="preserve">   - Property Registration: Users can register properties with details such as location, ownership proof, and legal documents.</w:t>
      </w:r>
    </w:p>
    <w:p>
      <w:r>
        <w:t xml:space="preserve">   - Land Record Maintenance: The system will store and manage property records, including owner details and transaction history.</w:t>
      </w:r>
    </w:p>
    <w:p>
      <w:r>
        <w:t xml:space="preserve">   - Ownership Verification: The system will verify property ownership through legal documentation.</w:t>
      </w:r>
    </w:p>
    <w:p>
      <w:r>
        <w:t xml:space="preserve">   - Property Classification: Categorizing land as commercial, residential, or agricultural based on user inputs.</w:t>
      </w:r>
    </w:p>
    <w:p>
      <w:r>
        <w:t xml:space="preserve">   - Search &amp; Filter: Users can search and filter properties based on location, type, and owner.</w:t>
      </w:r>
    </w:p>
    <w:p>
      <w:r>
        <w:t>2. User Management:</w:t>
      </w:r>
    </w:p>
    <w:p>
      <w:r>
        <w:t xml:space="preserve">   - User Roles: Defining roles (admin, property owner) with permissions.</w:t>
      </w:r>
    </w:p>
    <w:p>
      <w:r>
        <w:t xml:space="preserve">   - Authentication: Implementing secure login and multi-factor authentication.</w:t>
      </w:r>
    </w:p>
    <w:p>
      <w:r>
        <w:t xml:space="preserve">   - Profile Management: Users can update their profile and contact details.</w:t>
      </w:r>
    </w:p>
    <w:p>
      <w:r>
        <w:t>3. Reporting &amp; Analytics:</w:t>
      </w:r>
    </w:p>
    <w:p>
      <w:r>
        <w:t xml:space="preserve">   - Transaction Reports: Generating reports on property transactions and ownership history.</w:t>
      </w:r>
    </w:p>
    <w:p>
      <w:r>
        <w:t xml:space="preserve">   - User Activity Tracking: Monitoring actions performed by users.</w:t>
      </w:r>
    </w:p>
    <w:p>
      <w:r>
        <w:t xml:space="preserve">   - Land Usage Reports: Analyzing land usage trends and statistics.</w:t>
      </w:r>
    </w:p>
    <w:p>
      <w:r>
        <w:t>4. Notifications &amp; Alerts:</w:t>
      </w:r>
    </w:p>
    <w:p>
      <w:r>
        <w:t xml:space="preserve">   - Ownership Updates: Notify users about ownership transfers or disputes.</w:t>
      </w:r>
    </w:p>
    <w:p>
      <w:r>
        <w:t xml:space="preserve">   - System Alerts: Alerts for incomplete records or verification status.</w:t>
      </w:r>
    </w:p>
    <w:p>
      <w:r>
        <w:t>5. Legal Compliance:</w:t>
      </w:r>
    </w:p>
    <w:p>
      <w:r>
        <w:t xml:space="preserve">   - Regulatory Compliance: Ensure compliance with land management regulations.</w:t>
      </w:r>
    </w:p>
    <w:p>
      <w:r>
        <w:t xml:space="preserve">   - Audit Trails: Maintain logs of transactions and modifications for legal purposes.</w:t>
      </w:r>
    </w:p>
    <w:p>
      <w:pPr>
        <w:pStyle w:val="Heading2"/>
      </w:pPr>
      <w:r>
        <w:t>2.2 Non-Functional Requirements</w:t>
      </w:r>
    </w:p>
    <w:p>
      <w:r>
        <w:t>1. Performance:</w:t>
      </w:r>
    </w:p>
    <w:p>
      <w:r>
        <w:t xml:space="preserve">   - The system should respond within 2-3 seconds.</w:t>
      </w:r>
    </w:p>
    <w:p>
      <w:r>
        <w:t xml:space="preserve">   - Handle up to 1000 concurrent users.</w:t>
      </w:r>
    </w:p>
    <w:p>
      <w:r>
        <w:t>2. Security:</w:t>
      </w:r>
    </w:p>
    <w:p>
      <w:r>
        <w:t xml:space="preserve">   - Encryption for sensitive data.</w:t>
      </w:r>
    </w:p>
    <w:p>
      <w:r>
        <w:t xml:space="preserve">   - Access restrictions based on user roles.</w:t>
      </w:r>
    </w:p>
    <w:p>
      <w:r>
        <w:t xml:space="preserve">   - Secure API access for third-party integrations.</w:t>
      </w:r>
    </w:p>
    <w:p>
      <w:r>
        <w:t>3. Scalability:</w:t>
      </w:r>
    </w:p>
    <w:p>
      <w:r>
        <w:t xml:space="preserve">   - Support increasing users and property records.</w:t>
      </w:r>
    </w:p>
    <w:p>
      <w:r>
        <w:t xml:space="preserve">   - Allow integration with external databases.</w:t>
      </w:r>
    </w:p>
    <w:p>
      <w:r>
        <w:t>4. Usability:</w:t>
      </w:r>
    </w:p>
    <w:p>
      <w:r>
        <w:t xml:space="preserve">   - Intuitive interface.</w:t>
      </w:r>
    </w:p>
    <w:p>
      <w:r>
        <w:t xml:space="preserve">   - Support for mobile and desktop devices.</w:t>
      </w:r>
    </w:p>
    <w:p>
      <w:r>
        <w:t>5. Reliability:</w:t>
      </w:r>
    </w:p>
    <w:p>
      <w:r>
        <w:t xml:space="preserve">   - Automatic data backups.</w:t>
      </w:r>
    </w:p>
    <w:p>
      <w:r>
        <w:t xml:space="preserve">   - Fault tolerance to recover from failures.</w:t>
      </w:r>
    </w:p>
    <w:p>
      <w:r>
        <w:t>6. Compliance:</w:t>
      </w:r>
    </w:p>
    <w:p>
      <w:r>
        <w:t xml:space="preserve">   - Adhere to government regulations.</w:t>
      </w:r>
    </w:p>
    <w:p>
      <w:r>
        <w:t xml:space="preserve">   - Data privacy compliance.</w:t>
      </w:r>
    </w:p>
    <w:p>
      <w:r>
        <w:t>7. Testing &amp; Maintenance:</w:t>
      </w:r>
    </w:p>
    <w:p>
      <w:r>
        <w:t xml:space="preserve">   - Automated and manual testing.</w:t>
      </w:r>
    </w:p>
    <w:p>
      <w:r>
        <w:t xml:space="preserve">   - Regular system updates and patches.</w:t>
      </w:r>
    </w:p>
    <w:p>
      <w:pPr>
        <w:pStyle w:val="Heading2"/>
      </w:pPr>
      <w:r>
        <w:t>2.3 Hardware Requirements</w:t>
      </w:r>
    </w:p>
    <w:p>
      <w:r>
        <w:t>1. Processor:</w:t>
      </w:r>
    </w:p>
    <w:p>
      <w:r>
        <w:t xml:space="preserve">   - Web Server: Quad-core processor.</w:t>
      </w:r>
    </w:p>
    <w:p>
      <w:r>
        <w:t xml:space="preserve">   - Database Server: Dual-core processor or better.</w:t>
      </w:r>
    </w:p>
    <w:p>
      <w:r>
        <w:t>2. Storage &amp; Memory:</w:t>
      </w:r>
    </w:p>
    <w:p>
      <w:r>
        <w:t xml:space="preserve">   - Web Server: SSD with 100 GB storage.</w:t>
      </w:r>
    </w:p>
    <w:p>
      <w:r>
        <w:t xml:space="preserve">   - Database Server: SSD with 500 GB storage.</w:t>
      </w:r>
    </w:p>
    <w:p>
      <w:r>
        <w:t xml:space="preserve">   - RAM: 8 GB minimum for servers.</w:t>
      </w:r>
    </w:p>
    <w:p>
      <w:r>
        <w:t>3. Networking:</w:t>
      </w:r>
    </w:p>
    <w:p>
      <w:r>
        <w:t xml:space="preserve">   - 100 Mbps internet connection.</w:t>
      </w:r>
    </w:p>
    <w:p>
      <w:r>
        <w:t xml:space="preserve">   - 1 Gbps routers/switches.</w:t>
      </w:r>
    </w:p>
    <w:p>
      <w:r>
        <w:t>4. Backup System:</w:t>
      </w:r>
    </w:p>
    <w:p>
      <w:r>
        <w:t xml:space="preserve">   - Cloud/off-site storage (200 GB minimum).</w:t>
      </w:r>
    </w:p>
    <w:p>
      <w:r>
        <w:t xml:space="preserve">   - Automated backups.</w:t>
      </w:r>
    </w:p>
    <w:p>
      <w:pPr>
        <w:pStyle w:val="Heading2"/>
      </w:pPr>
      <w:r>
        <w:t>2.4 Software Requirements</w:t>
      </w:r>
    </w:p>
    <w:p>
      <w:r>
        <w:t>1. Operating System:</w:t>
      </w:r>
    </w:p>
    <w:p>
      <w:r>
        <w:t xml:space="preserve">   - Linux or Windows Server.</w:t>
      </w:r>
    </w:p>
    <w:p>
      <w:r>
        <w:t>2. Web Server Software:</w:t>
      </w:r>
    </w:p>
    <w:p>
      <w:r>
        <w:t xml:space="preserve">   - Apache or Nginx.</w:t>
      </w:r>
    </w:p>
    <w:p>
      <w:r>
        <w:t>3. Database Management System:</w:t>
      </w:r>
    </w:p>
    <w:p>
      <w:r>
        <w:t xml:space="preserve">   - MySQL or PostgreSQL.</w:t>
      </w:r>
    </w:p>
    <w:p>
      <w:r>
        <w:t>4. Programming Languages:</w:t>
      </w:r>
    </w:p>
    <w:p>
      <w:r>
        <w:t xml:space="preserve">   - Frontend: HTML, CSS, JavaScript.</w:t>
      </w:r>
    </w:p>
    <w:p>
      <w:r>
        <w:t xml:space="preserve">   - Backend: PHP, Python, or Java.</w:t>
      </w:r>
    </w:p>
    <w:p>
      <w:r>
        <w:t>5. Development Tools:</w:t>
      </w:r>
    </w:p>
    <w:p>
      <w:r>
        <w:t xml:space="preserve">   - Code Editor: VS Code, Sublime Text.</w:t>
      </w:r>
    </w:p>
    <w:p>
      <w:r>
        <w:t xml:space="preserve">   - Version Control: Git, GitHub.</w:t>
      </w:r>
    </w:p>
    <w:p>
      <w:r>
        <w:t>6. Testing Tools:</w:t>
      </w:r>
    </w:p>
    <w:p>
      <w:r>
        <w:t xml:space="preserve">   - Selenium, JUnit for automated testing.</w:t>
      </w:r>
    </w:p>
    <w:p>
      <w:r>
        <w:t xml:space="preserve">   - Postman for API testing.</w:t>
      </w:r>
    </w:p>
    <w:p>
      <w:r>
        <w:br w:type="page"/>
      </w:r>
    </w:p>
    <w:p>
      <w:r>
        <w:t>[BLANK PAGE FOR GANTT CHART]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